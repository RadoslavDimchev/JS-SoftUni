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763" w14:textId="2DEF2AAA" w:rsidR="006A60FE" w:rsidRDefault="2C32E8B7" w:rsidP="00C05B36">
      <w:pPr>
        <w:pStyle w:val="Heading1"/>
        <w:spacing w:before="0" w:after="0"/>
        <w:jc w:val="center"/>
      </w:pPr>
      <w:r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46314CF0" w14:textId="683938A7" w:rsidR="006A60FE" w:rsidRDefault="4238A8BA" w:rsidP="00C05B36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r w:rsidR="00981123">
        <w:t>Магазин за компютърни игри</w:t>
      </w:r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71A450" w14:textId="6FD714A5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9BE4F58" w14:textId="77777777" w:rsidR="006A60FE" w:rsidRDefault="006A60FE" w:rsidP="00C05B36">
      <w:pPr>
        <w:pStyle w:val="Heading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 w:rsidRPr="000520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0520F8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>n</w:t>
      </w:r>
      <w:r w:rsidR="009A0E2D" w:rsidRPr="000520F8">
        <w:rPr>
          <w:rFonts w:ascii="Calibri" w:eastAsia="Calibri" w:hAnsi="Calibri" w:cs="Calibri"/>
          <w:b/>
          <w:bCs/>
          <w:lang w:val="ru-RU"/>
        </w:rPr>
        <w:t xml:space="preserve">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ListParagraph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Heading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>Hearthstone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2B3600" w:rsidRPr="000520F8">
        <w:rPr>
          <w:rFonts w:ascii="Consolas" w:eastAsia="Calibri" w:hAnsi="Consolas" w:cs="Consolas"/>
          <w:b/>
        </w:rPr>
        <w:t>-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9A0E2D" w:rsidRPr="000520F8">
        <w:rPr>
          <w:rFonts w:eastAsia="Calibri" w:cstheme="minorHAnsi"/>
          <w:b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</w:t>
      </w:r>
      <w:r w:rsidR="009A0E2D" w:rsidRPr="000520F8">
        <w:rPr>
          <w:rFonts w:eastAsia="Calibri" w:cstheme="minorHAnsi"/>
          <w:b/>
        </w:rPr>
        <w:t>}</w:t>
      </w:r>
      <w:r w:rsidR="009A0E2D" w:rsidRPr="000520F8">
        <w:rPr>
          <w:rFonts w:ascii="Consolas" w:eastAsia="Calibri" w:hAnsi="Consolas" w:cs="Consolas"/>
          <w:b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>
        <w:rPr>
          <w:rFonts w:ascii="Consolas" w:eastAsia="Calibri" w:hAnsi="Consolas" w:cs="Consolas"/>
          <w:b/>
        </w:rPr>
        <w:tab/>
      </w:r>
      <w:r w:rsidRPr="000520F8">
        <w:rPr>
          <w:rFonts w:ascii="Consolas" w:eastAsia="Calibri" w:hAnsi="Consolas" w:cs="Consolas"/>
          <w:b/>
          <w:lang w:val="ru-RU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proofErr w:type="gram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proofErr w:type="gramEnd"/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79E511C5" w14:textId="578267D0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Overwatch</w:t>
      </w:r>
      <w:proofErr w:type="spellEnd"/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proofErr w:type="gramStart"/>
      <w:r w:rsidRPr="009A0E2D">
        <w:rPr>
          <w:rFonts w:eastAsia="Calibri" w:cstheme="minorHAnsi"/>
          <w:b/>
          <w:lang w:val="en-US"/>
        </w:rPr>
        <w:t>Overwatch</w:t>
      </w:r>
      <w:proofErr w:type="spellEnd"/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proofErr w:type="gramEnd"/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20D3221D" w14:textId="5665BB2D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Others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всички останали </w:t>
      </w:r>
      <w:proofErr w:type="gramStart"/>
      <w:r w:rsidRPr="009A0E2D">
        <w:rPr>
          <w:rFonts w:eastAsia="Calibri" w:cstheme="minorHAnsi"/>
          <w:b/>
        </w:rPr>
        <w:t>игри</w:t>
      </w:r>
      <w:r w:rsidRPr="000520F8">
        <w:rPr>
          <w:rFonts w:eastAsia="Calibri" w:cstheme="minorHAnsi"/>
          <w:b/>
          <w:lang w:val="ru-RU"/>
        </w:rPr>
        <w:t>}</w:t>
      </w:r>
      <w:r w:rsidR="00CA1E58" w:rsidRPr="000520F8">
        <w:rPr>
          <w:rFonts w:eastAsia="Calibri" w:cstheme="minorHAnsi"/>
          <w:b/>
          <w:lang w:val="ru-RU"/>
        </w:rPr>
        <w:t>%</w:t>
      </w:r>
      <w:proofErr w:type="gramEnd"/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08F0BC1A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Fornite - 25.00%</w:t>
            </w:r>
          </w:p>
          <w:p w14:paraId="166CE4A0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0AEC5FCA" w14:textId="6A8B83EC" w:rsidR="006A60FE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 w:rsidRPr="000520F8">
              <w:rPr>
                <w:rFonts w:cstheme="minorHAnsi"/>
                <w:lang w:val="ru-RU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0520F8" w:rsidRDefault="000E517A" w:rsidP="00C05B36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 w:rsidRPr="000520F8">
              <w:rPr>
                <w:rFonts w:eastAsia="Calibri" w:cstheme="minorHAnsi"/>
                <w:lang w:val="ru-RU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="001E34E4" w:rsidRPr="000520F8">
              <w:rPr>
                <w:rFonts w:eastAsia="Consolas" w:cstheme="minorHAnsi"/>
                <w:lang w:val="ru-RU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5DAB6C7B" w14:textId="6689B0C7" w:rsidR="00532464" w:rsidRDefault="00532464" w:rsidP="00C05B36">
      <w:pPr>
        <w:spacing w:before="0" w:after="0"/>
      </w:pPr>
    </w:p>
    <w:p w14:paraId="0A4E683F" w14:textId="14902776" w:rsidR="000520F8" w:rsidRPr="006C3C6F" w:rsidRDefault="000520F8" w:rsidP="000520F8">
      <w:pPr>
        <w:pStyle w:val="Heading3"/>
        <w:spacing w:before="0" w:after="0"/>
      </w:pPr>
      <w:r>
        <w:rPr>
          <w:lang w:val="en-US"/>
        </w:rPr>
        <w:t>JavaScript</w:t>
      </w:r>
      <w:r w:rsidRPr="000520F8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2700"/>
        <w:gridCol w:w="5300"/>
      </w:tblGrid>
      <w:tr w:rsidR="000520F8" w14:paraId="353C55A8" w14:textId="77777777" w:rsidTr="000520F8">
        <w:trPr>
          <w:trHeight w:val="1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D01E803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2EC4F5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646CD3D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520F8" w14:paraId="39E56572" w14:textId="77777777" w:rsidTr="000520F8">
        <w:trPr>
          <w:trHeight w:val="980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AEE638" w14:textId="2AAF22B1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4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EC2EA87" w14:textId="6C411972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6AC245E" w14:textId="0E688ED5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FC167F" w14:textId="0AD16B34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Overwatch</w:t>
            </w:r>
            <w:proofErr w:type="spellEnd"/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5F7D2CB" w14:textId="60D1D95D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F5E6240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42EC2D68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7996C7CB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Overwatch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287BAEDC" w14:textId="77777777" w:rsidR="000520F8" w:rsidRPr="003F4C0C" w:rsidRDefault="000520F8" w:rsidP="00A906BE">
            <w:pPr>
              <w:spacing w:before="0" w:after="0" w:line="240" w:lineRule="auto"/>
              <w:rPr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EFE7FE" w14:textId="77777777" w:rsidR="000520F8" w:rsidRPr="00CE16C2" w:rsidRDefault="000520F8" w:rsidP="00A906BE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2DA3CC59" w14:textId="77777777" w:rsidR="000520F8" w:rsidRPr="005F377F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Overwatch</w:t>
            </w:r>
            <w:proofErr w:type="spellEnd"/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7FE33A56" w14:textId="77777777" w:rsidR="000520F8" w:rsidRPr="000520F8" w:rsidRDefault="000520F8" w:rsidP="00A906BE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</w:t>
            </w:r>
            <w:bookmarkStart w:id="0" w:name="_GoBack"/>
            <w:bookmarkEnd w:id="0"/>
            <w:r>
              <w:rPr>
                <w:rFonts w:cstheme="minorHAnsi"/>
              </w:rPr>
              <w:t>ата категория.</w:t>
            </w:r>
          </w:p>
          <w:p w14:paraId="4B41E46F" w14:textId="77777777" w:rsidR="000520F8" w:rsidRPr="00B703B8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0520F8" w14:paraId="7AD7876A" w14:textId="77777777" w:rsidTr="000520F8">
        <w:tc>
          <w:tcPr>
            <w:tcW w:w="242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718834" w14:textId="1B92D9F7" w:rsidR="000520F8" w:rsidRPr="000520F8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3</w:t>
            </w:r>
            <w:r w:rsidRPr="000520F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E82F8CD" w14:textId="4D418286" w:rsidR="000520F8" w:rsidRPr="003F4C0C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8F9601" w14:textId="031262F2" w:rsidR="000520F8" w:rsidRPr="003F4C0C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7A93C9" w14:textId="2612CAF5" w:rsidR="000520F8" w:rsidRPr="000520F8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843D51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4D312836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71E08D03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Overwatch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4E8E8D6C" w14:textId="77777777" w:rsidR="000520F8" w:rsidRPr="003F4C0C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DD44046" w14:textId="77777777" w:rsidR="000520F8" w:rsidRDefault="000520F8" w:rsidP="00A906BE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62B2A7AD" w14:textId="77777777" w:rsidR="000520F8" w:rsidRPr="001E34E4" w:rsidRDefault="000520F8" w:rsidP="00A906BE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11919BD7" w14:textId="48FD320F" w:rsidR="00C05B36" w:rsidRPr="006A60FE" w:rsidRDefault="00C05B36" w:rsidP="00C05B36">
      <w:pPr>
        <w:spacing w:before="0" w:after="0"/>
      </w:pPr>
    </w:p>
    <w:sectPr w:rsidR="00C05B36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F9E14" w14:textId="77777777" w:rsidR="0062795D" w:rsidRDefault="0062795D" w:rsidP="008068A2">
      <w:pPr>
        <w:spacing w:after="0" w:line="240" w:lineRule="auto"/>
      </w:pPr>
      <w:r>
        <w:separator/>
      </w:r>
    </w:p>
  </w:endnote>
  <w:endnote w:type="continuationSeparator" w:id="0">
    <w:p w14:paraId="098E9412" w14:textId="77777777" w:rsidR="0062795D" w:rsidRDefault="006279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76804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76804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6CFF4" w14:textId="77777777" w:rsidR="0062795D" w:rsidRDefault="0062795D" w:rsidP="008068A2">
      <w:pPr>
        <w:spacing w:after="0" w:line="240" w:lineRule="auto"/>
      </w:pPr>
      <w:r>
        <w:separator/>
      </w:r>
    </w:p>
  </w:footnote>
  <w:footnote w:type="continuationSeparator" w:id="0">
    <w:p w14:paraId="38DBCF0C" w14:textId="77777777" w:rsidR="0062795D" w:rsidRDefault="006279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520F8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2795D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80DEA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2171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E39EC-A8C2-4DDE-B16B-1FBD0EBC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70</cp:revision>
  <cp:lastPrinted>2021-02-19T08:54:00Z</cp:lastPrinted>
  <dcterms:created xsi:type="dcterms:W3CDTF">2018-10-21T13:22:00Z</dcterms:created>
  <dcterms:modified xsi:type="dcterms:W3CDTF">2021-02-19T08:54:00Z</dcterms:modified>
  <cp:category>programming, education, software engineering, software development</cp:category>
</cp:coreProperties>
</file>